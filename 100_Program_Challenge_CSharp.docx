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F6463" w14:textId="77777777" w:rsidR="00A64F57" w:rsidRPr="00A64F57" w:rsidRDefault="00A64F57" w:rsidP="00A64F57">
      <w:pPr>
        <w:rPr>
          <w:b/>
          <w:bCs/>
          <w:lang w:val="en-AU"/>
        </w:rPr>
      </w:pPr>
      <w:r w:rsidRPr="00A64F57">
        <w:rPr>
          <w:rFonts w:ascii="Segoe UI Emoji" w:hAnsi="Segoe UI Emoji" w:cs="Segoe UI Emoji"/>
          <w:b/>
          <w:bCs/>
          <w:lang w:val="en-AU"/>
        </w:rPr>
        <w:t>🌱</w:t>
      </w:r>
      <w:r w:rsidRPr="00A64F57">
        <w:rPr>
          <w:b/>
          <w:bCs/>
          <w:lang w:val="en-AU"/>
        </w:rPr>
        <w:t xml:space="preserve"> Phase 1: Days 1–30 — C# Fundamentals &amp; Logic Building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3984"/>
        <w:gridCol w:w="2592"/>
      </w:tblGrid>
      <w:tr w:rsidR="00A64F57" w:rsidRPr="00A64F57" w14:paraId="14D264A7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EAF44B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57AAC247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4CEC0040" w14:textId="77777777" w:rsidR="00A64F57" w:rsidRPr="00A64F57" w:rsidRDefault="00A64F57" w:rsidP="00A64F57">
            <w:pPr>
              <w:rPr>
                <w:b/>
                <w:bCs/>
                <w:lang w:val="en-AU"/>
              </w:rPr>
            </w:pPr>
            <w:r w:rsidRPr="00A64F57">
              <w:rPr>
                <w:b/>
                <w:bCs/>
                <w:lang w:val="en-AU"/>
              </w:rPr>
              <w:t>Concepts Covered</w:t>
            </w:r>
          </w:p>
        </w:tc>
      </w:tr>
      <w:tr w:rsidR="00A64F57" w:rsidRPr="00A64F57" w14:paraId="55B73C39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C26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DA91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Hello World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C676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Basic syntax</w:t>
            </w:r>
          </w:p>
        </w:tc>
      </w:tr>
      <w:tr w:rsidR="00A64F57" w:rsidRPr="00A64F57" w14:paraId="6394296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E28D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129D9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Swap Two Numbers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F6C2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Variables, temp storage</w:t>
            </w:r>
          </w:p>
        </w:tc>
      </w:tr>
      <w:tr w:rsidR="00A64F57" w:rsidRPr="00A64F57" w14:paraId="594DE41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4E7C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B85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Even or Odd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75D95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Conditional statement</w:t>
            </w:r>
          </w:p>
        </w:tc>
      </w:tr>
      <w:tr w:rsidR="00A64F57" w:rsidRPr="00A64F57" w14:paraId="7C04B62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3FA5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8512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Check Leap Year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DDB5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Nested if</w:t>
            </w:r>
          </w:p>
        </w:tc>
      </w:tr>
      <w:tr w:rsidR="00A64F57" w:rsidRPr="00A64F57" w14:paraId="3ACCDB6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DC40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75F7E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Calculator (Add, Sub, Mul, Div)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708E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Switch case</w:t>
            </w:r>
          </w:p>
        </w:tc>
      </w:tr>
      <w:tr w:rsidR="00A64F57" w:rsidRPr="00A64F57" w14:paraId="168524A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0B9C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95B28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Print Table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ACE32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Loops (for/while)</w:t>
            </w:r>
          </w:p>
        </w:tc>
      </w:tr>
      <w:tr w:rsidR="00A64F57" w:rsidRPr="00A64F57" w14:paraId="34A81B6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B5E34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9B453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Factorial of a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7C046" w14:textId="77777777" w:rsidR="00A64F57" w:rsidRPr="00C00926" w:rsidRDefault="00A64F57" w:rsidP="00A64F57">
            <w:pPr>
              <w:rPr>
                <w:highlight w:val="cyan"/>
                <w:lang w:val="en-AU"/>
              </w:rPr>
            </w:pPr>
            <w:r w:rsidRPr="00C00926">
              <w:rPr>
                <w:highlight w:val="cyan"/>
                <w:lang w:val="en-AU"/>
              </w:rPr>
              <w:t>Loop + math</w:t>
            </w:r>
          </w:p>
        </w:tc>
      </w:tr>
      <w:tr w:rsidR="00A64F57" w:rsidRPr="00A64F57" w14:paraId="2E9A5653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F9CA0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8830A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Fibonacci Series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D319" w14:textId="77777777" w:rsidR="00A64F57" w:rsidRPr="002911FB" w:rsidRDefault="00A64F57" w:rsidP="00A64F57">
            <w:pPr>
              <w:rPr>
                <w:highlight w:val="cyan"/>
                <w:lang w:val="en-AU"/>
              </w:rPr>
            </w:pPr>
            <w:r w:rsidRPr="002911FB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0D55FDB4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E8BBC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3A6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Palindrome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687D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Loop + reverse</w:t>
            </w:r>
          </w:p>
        </w:tc>
      </w:tr>
      <w:tr w:rsidR="00A64F57" w:rsidRPr="00A64F57" w14:paraId="24887D6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9784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B747A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Armstrong Number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037C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Math + loop</w:t>
            </w:r>
          </w:p>
        </w:tc>
      </w:tr>
      <w:tr w:rsidR="00A64F57" w:rsidRPr="00A64F57" w14:paraId="286ED6ED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F7D0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7B78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Sum of Digits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68E52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Modulo logic</w:t>
            </w:r>
          </w:p>
        </w:tc>
      </w:tr>
      <w:tr w:rsidR="00A64F57" w:rsidRPr="00A64F57" w14:paraId="724B33D2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814BE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0A44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Reverse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AF6D0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Char array, loop</w:t>
            </w:r>
          </w:p>
        </w:tc>
      </w:tr>
      <w:tr w:rsidR="00A64F57" w:rsidRPr="00A64F57" w14:paraId="0A8F195F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FEA36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8FB3F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Count Vowels/Consonants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B93BB" w14:textId="77777777" w:rsidR="00A64F57" w:rsidRPr="00746367" w:rsidRDefault="00A64F57" w:rsidP="00A64F57">
            <w:pPr>
              <w:rPr>
                <w:highlight w:val="cyan"/>
                <w:lang w:val="en-AU"/>
              </w:rPr>
            </w:pPr>
            <w:r w:rsidRPr="00746367">
              <w:rPr>
                <w:highlight w:val="cyan"/>
                <w:lang w:val="en-AU"/>
              </w:rPr>
              <w:t>String traversal</w:t>
            </w:r>
          </w:p>
        </w:tc>
      </w:tr>
      <w:tr w:rsidR="00A64F57" w:rsidRPr="00D80B53" w14:paraId="7FC8E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CF9F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EA299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Find Length Without Using .Length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7297" w14:textId="77777777" w:rsidR="00A64F57" w:rsidRPr="00D80B53" w:rsidRDefault="00A64F57" w:rsidP="00A64F57">
            <w:pPr>
              <w:rPr>
                <w:highlight w:val="cyan"/>
                <w:lang w:val="en-AU"/>
              </w:rPr>
            </w:pPr>
            <w:r w:rsidRPr="00D80B53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5ECB5D76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B8101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F3FB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Star Pattern (Pyramid)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CBE3F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1CDB116E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D6B42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8925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Inverted Pyramid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261B3" w14:textId="77777777" w:rsidR="00A64F57" w:rsidRPr="002C47A2" w:rsidRDefault="00A64F57" w:rsidP="00A64F57">
            <w:pPr>
              <w:rPr>
                <w:highlight w:val="cyan"/>
                <w:lang w:val="en-AU"/>
              </w:rPr>
            </w:pPr>
            <w:r w:rsidRPr="002C47A2">
              <w:rPr>
                <w:highlight w:val="cyan"/>
                <w:lang w:val="en-AU"/>
              </w:rPr>
              <w:t>Loop logic</w:t>
            </w:r>
          </w:p>
        </w:tc>
      </w:tr>
      <w:tr w:rsidR="00A64F57" w:rsidRPr="00A64F57" w14:paraId="6CEE11F8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8771D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E5851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Number Pattern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F11E3" w14:textId="77777777" w:rsidR="00A64F57" w:rsidRPr="003C6AFA" w:rsidRDefault="00A64F57" w:rsidP="00A64F57">
            <w:pPr>
              <w:rPr>
                <w:highlight w:val="cyan"/>
                <w:lang w:val="en-AU"/>
              </w:rPr>
            </w:pPr>
            <w:r w:rsidRPr="003C6AFA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7229351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45580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0D375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Basic Calculator using Functions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D260B" w14:textId="77777777" w:rsidR="00A64F57" w:rsidRPr="00BF27FB" w:rsidRDefault="00A64F57" w:rsidP="00A64F57">
            <w:pPr>
              <w:rPr>
                <w:highlight w:val="cyan"/>
                <w:lang w:val="en-AU"/>
              </w:rPr>
            </w:pPr>
            <w:r w:rsidRPr="00BF27FB">
              <w:rPr>
                <w:highlight w:val="cyan"/>
                <w:lang w:val="en-AU"/>
              </w:rPr>
              <w:t>Methods</w:t>
            </w:r>
          </w:p>
        </w:tc>
      </w:tr>
      <w:tr w:rsidR="00A64F57" w:rsidRPr="00A64F57" w14:paraId="1CC854A5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74718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F27FB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Prime Number Check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8DDE" w14:textId="77777777" w:rsidR="00A64F57" w:rsidRPr="00684857" w:rsidRDefault="00A64F57" w:rsidP="00A64F57">
            <w:pPr>
              <w:rPr>
                <w:highlight w:val="cyan"/>
                <w:lang w:val="en-AU"/>
              </w:rPr>
            </w:pPr>
            <w:r w:rsidRPr="00684857">
              <w:rPr>
                <w:highlight w:val="cyan"/>
                <w:lang w:val="en-AU"/>
              </w:rPr>
              <w:t>Loops + condition</w:t>
            </w:r>
          </w:p>
        </w:tc>
      </w:tr>
      <w:tr w:rsidR="00A64F57" w:rsidRPr="00A64F57" w14:paraId="25570EBB" w14:textId="77777777" w:rsidTr="00746367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3ECFF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7CF2D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Prime Numbers in Range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3B156" w14:textId="77777777" w:rsidR="00A64F57" w:rsidRPr="00092001" w:rsidRDefault="00A64F57" w:rsidP="00A64F57">
            <w:pPr>
              <w:rPr>
                <w:highlight w:val="cyan"/>
                <w:lang w:val="en-AU"/>
              </w:rPr>
            </w:pPr>
            <w:r w:rsidRPr="00092001">
              <w:rPr>
                <w:highlight w:val="cyan"/>
                <w:lang w:val="en-AU"/>
              </w:rPr>
              <w:t>Nested loops</w:t>
            </w:r>
          </w:p>
        </w:tc>
      </w:tr>
      <w:tr w:rsidR="00A64F57" w:rsidRPr="00A64F57" w14:paraId="018625B9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CD149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59D96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Sum of Array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B4295" w14:textId="77777777" w:rsidR="00A64F57" w:rsidRPr="00DE0013" w:rsidRDefault="00A64F57" w:rsidP="00A64F57">
            <w:pPr>
              <w:rPr>
                <w:highlight w:val="cyan"/>
                <w:lang w:val="en-AU"/>
              </w:rPr>
            </w:pPr>
            <w:r w:rsidRPr="00DE0013">
              <w:rPr>
                <w:highlight w:val="cyan"/>
                <w:lang w:val="en-AU"/>
              </w:rPr>
              <w:t>Arrays + loops</w:t>
            </w:r>
          </w:p>
        </w:tc>
      </w:tr>
      <w:tr w:rsidR="00A64F57" w:rsidRPr="00295ACE" w14:paraId="4ECFB73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EAA6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39DE0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Reverse an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C68DC" w14:textId="77777777" w:rsidR="00A64F57" w:rsidRPr="003C631A" w:rsidRDefault="00A64F57" w:rsidP="00A64F57">
            <w:pPr>
              <w:rPr>
                <w:highlight w:val="cyan"/>
                <w:lang w:val="en-AU"/>
              </w:rPr>
            </w:pPr>
            <w:r w:rsidRPr="003C631A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D78EBEA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44CB1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ECD02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Find Largest in Array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BB41A" w14:textId="77777777" w:rsidR="00A64F57" w:rsidRPr="0063532F" w:rsidRDefault="00A64F57" w:rsidP="00A64F57">
            <w:pPr>
              <w:rPr>
                <w:highlight w:val="cyan"/>
                <w:lang w:val="en-AU"/>
              </w:rPr>
            </w:pPr>
            <w:r w:rsidRPr="0063532F">
              <w:rPr>
                <w:highlight w:val="cyan"/>
                <w:lang w:val="en-AU"/>
              </w:rPr>
              <w:t>Loop + comparison</w:t>
            </w:r>
          </w:p>
        </w:tc>
      </w:tr>
      <w:tr w:rsidR="00A64F57" w:rsidRPr="00295ACE" w14:paraId="3A002EF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38C3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1875C" w14:textId="77777777" w:rsidR="00A64F57" w:rsidRPr="00A5087F" w:rsidRDefault="00A64F57" w:rsidP="00A64F57">
            <w:pPr>
              <w:rPr>
                <w:highlight w:val="cyan"/>
                <w:lang w:val="en-AU"/>
              </w:rPr>
            </w:pPr>
            <w:r w:rsidRPr="00A5087F">
              <w:rPr>
                <w:highlight w:val="cyan"/>
                <w:lang w:val="en-AU"/>
              </w:rPr>
              <w:t>Sort Array (Bubble Sort)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9D7A" w14:textId="77777777" w:rsidR="00A64F57" w:rsidRPr="00A64F57" w:rsidRDefault="00A64F57" w:rsidP="00A64F57">
            <w:pPr>
              <w:rPr>
                <w:lang w:val="en-AU"/>
              </w:rPr>
            </w:pPr>
            <w:r w:rsidRPr="00A5087F">
              <w:rPr>
                <w:highlight w:val="cyan"/>
                <w:lang w:val="en-AU"/>
              </w:rPr>
              <w:t>Sorting algorithm</w:t>
            </w:r>
          </w:p>
        </w:tc>
      </w:tr>
      <w:tr w:rsidR="00A64F57" w:rsidRPr="00295ACE" w14:paraId="2F7FF211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72EF9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1CD7C" w14:textId="77777777" w:rsidR="00A64F57" w:rsidRPr="008226E7" w:rsidRDefault="00A64F57" w:rsidP="00A64F57">
            <w:pPr>
              <w:rPr>
                <w:highlight w:val="cyan"/>
                <w:lang w:val="en-AU"/>
              </w:rPr>
            </w:pPr>
            <w:r w:rsidRPr="008226E7">
              <w:rPr>
                <w:highlight w:val="cyan"/>
                <w:lang w:val="en-AU"/>
              </w:rPr>
              <w:t>Count Frequency of Characters in a 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515BE" w14:textId="77777777" w:rsidR="00A64F57" w:rsidRPr="00A64F57" w:rsidRDefault="00A64F57" w:rsidP="00A64F57">
            <w:pPr>
              <w:rPr>
                <w:lang w:val="en-AU"/>
              </w:rPr>
            </w:pPr>
            <w:r w:rsidRPr="008226E7">
              <w:rPr>
                <w:highlight w:val="cyan"/>
                <w:lang w:val="en-AU"/>
              </w:rPr>
              <w:t>Dictionary</w:t>
            </w:r>
          </w:p>
        </w:tc>
      </w:tr>
      <w:tr w:rsidR="00A64F57" w:rsidRPr="00295ACE" w14:paraId="65F42044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63A0F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E4105" w14:textId="77777777" w:rsidR="00A64F57" w:rsidRPr="00D63CD8" w:rsidRDefault="00A64F57" w:rsidP="00A64F57">
            <w:pPr>
              <w:rPr>
                <w:highlight w:val="cyan"/>
                <w:lang w:val="en-AU"/>
              </w:rPr>
            </w:pPr>
            <w:r w:rsidRPr="00D63CD8">
              <w:rPr>
                <w:highlight w:val="cyan"/>
                <w:lang w:val="en-AU"/>
              </w:rPr>
              <w:t>Merge Two Arrays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1220D" w14:textId="77777777" w:rsidR="00A64F57" w:rsidRPr="00A64F57" w:rsidRDefault="00A64F57" w:rsidP="00A64F57">
            <w:pPr>
              <w:rPr>
                <w:lang w:val="en-AU"/>
              </w:rPr>
            </w:pPr>
            <w:r w:rsidRPr="00D63CD8">
              <w:rPr>
                <w:highlight w:val="cyan"/>
                <w:lang w:val="en-AU"/>
              </w:rPr>
              <w:t>Arrays</w:t>
            </w:r>
          </w:p>
        </w:tc>
      </w:tr>
      <w:tr w:rsidR="00A64F57" w:rsidRPr="00295ACE" w14:paraId="05650F45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6BED9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46520" w14:textId="77777777" w:rsidR="00A64F57" w:rsidRPr="001E3A7F" w:rsidRDefault="00A64F57" w:rsidP="00A64F57">
            <w:pPr>
              <w:rPr>
                <w:highlight w:val="cyan"/>
                <w:lang w:val="en-AU"/>
              </w:rPr>
            </w:pPr>
            <w:r w:rsidRPr="001E3A7F">
              <w:rPr>
                <w:highlight w:val="cyan"/>
                <w:lang w:val="en-AU"/>
              </w:rPr>
              <w:t>Create a Student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B62" w14:textId="77777777" w:rsidR="00A64F57" w:rsidRPr="00A64F57" w:rsidRDefault="00A64F57" w:rsidP="00A64F57">
            <w:pPr>
              <w:rPr>
                <w:lang w:val="en-AU"/>
              </w:rPr>
            </w:pPr>
            <w:r w:rsidRPr="001E3A7F">
              <w:rPr>
                <w:highlight w:val="cyan"/>
                <w:lang w:val="en-AU"/>
              </w:rPr>
              <w:t>OOP - Class/Objects</w:t>
            </w:r>
          </w:p>
        </w:tc>
      </w:tr>
      <w:tr w:rsidR="00A64F57" w:rsidRPr="00295ACE" w14:paraId="66B51DF8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7742E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0BF55" w14:textId="77777777" w:rsidR="00A64F57" w:rsidRPr="00827E51" w:rsidRDefault="00A64F57" w:rsidP="00A64F57">
            <w:pPr>
              <w:rPr>
                <w:highlight w:val="cyan"/>
                <w:lang w:val="en-AU"/>
              </w:rPr>
            </w:pPr>
            <w:r w:rsidRPr="00827E51">
              <w:rPr>
                <w:highlight w:val="cyan"/>
                <w:lang w:val="en-AU"/>
              </w:rPr>
              <w:t>Create a Bank Account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09AD" w14:textId="77777777" w:rsidR="00A64F57" w:rsidRPr="00A64F57" w:rsidRDefault="00A64F57" w:rsidP="00A64F57">
            <w:pPr>
              <w:rPr>
                <w:lang w:val="en-AU"/>
              </w:rPr>
            </w:pPr>
            <w:r w:rsidRPr="00827E51">
              <w:rPr>
                <w:highlight w:val="cyan"/>
                <w:lang w:val="en-AU"/>
              </w:rPr>
              <w:t>OOP - Properties/Methods</w:t>
            </w:r>
          </w:p>
        </w:tc>
      </w:tr>
      <w:tr w:rsidR="00A64F57" w:rsidRPr="00295ACE" w14:paraId="7123EF6B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B910E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89762" w14:textId="77777777" w:rsidR="00A64F57" w:rsidRPr="00343516" w:rsidRDefault="00A64F57" w:rsidP="00A64F57">
            <w:pPr>
              <w:rPr>
                <w:highlight w:val="cyan"/>
                <w:lang w:val="en-AU"/>
              </w:rPr>
            </w:pPr>
            <w:r w:rsidRPr="00343516">
              <w:rPr>
                <w:highlight w:val="cyan"/>
                <w:lang w:val="en-AU"/>
              </w:rPr>
              <w:t>Create a Simple Address Book (Console)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46783" w14:textId="77777777" w:rsidR="00A64F57" w:rsidRPr="00A64F57" w:rsidRDefault="00A64F57" w:rsidP="00A64F57">
            <w:pPr>
              <w:rPr>
                <w:lang w:val="en-AU"/>
              </w:rPr>
            </w:pPr>
            <w:r w:rsidRPr="00343516">
              <w:rPr>
                <w:highlight w:val="cyan"/>
                <w:lang w:val="en-AU"/>
              </w:rPr>
              <w:t>Collections</w:t>
            </w:r>
          </w:p>
        </w:tc>
      </w:tr>
      <w:tr w:rsidR="00A64F57" w:rsidRPr="00295ACE" w14:paraId="3D0B78B7" w14:textId="77777777" w:rsidTr="00092001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4CC1E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75245" w14:textId="77777777" w:rsidR="00A64F57" w:rsidRPr="005424CD" w:rsidRDefault="00A64F57" w:rsidP="00A64F57">
            <w:pPr>
              <w:rPr>
                <w:highlight w:val="cyan"/>
                <w:lang w:val="en-AU"/>
              </w:rPr>
            </w:pPr>
            <w:r w:rsidRPr="005424CD">
              <w:rPr>
                <w:highlight w:val="cyan"/>
                <w:lang w:val="en-AU"/>
              </w:rPr>
              <w:t>ATM Machine Simulation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C03D3" w14:textId="77777777" w:rsidR="00A64F57" w:rsidRPr="00A64F57" w:rsidRDefault="00A64F57" w:rsidP="00A64F57">
            <w:pPr>
              <w:rPr>
                <w:lang w:val="en-AU"/>
              </w:rPr>
            </w:pPr>
            <w:r w:rsidRPr="005424CD">
              <w:rPr>
                <w:highlight w:val="cyan"/>
                <w:lang w:val="en-AU"/>
              </w:rPr>
              <w:t>Switch + Methods + Loop</w:t>
            </w:r>
          </w:p>
        </w:tc>
      </w:tr>
    </w:tbl>
    <w:p w14:paraId="242A8FB3" w14:textId="2E7B4F3C" w:rsidR="008B0A63" w:rsidRPr="00295ACE" w:rsidRDefault="008B0A63" w:rsidP="00A64F57">
      <w:pPr>
        <w:rPr>
          <w:lang w:val="en-AU"/>
        </w:rPr>
      </w:pPr>
    </w:p>
    <w:p w14:paraId="10D400FA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🌿</w:t>
      </w:r>
      <w:r w:rsidRPr="00295ACE">
        <w:rPr>
          <w:lang w:val="en-AU"/>
        </w:rPr>
        <w:t xml:space="preserve"> Phase 2: Days 31–50 — OOP, Collections, File I/O, LINQ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878"/>
        <w:gridCol w:w="3119"/>
      </w:tblGrid>
      <w:tr w:rsidR="00A64F57" w:rsidRPr="00295ACE" w14:paraId="71C1C5C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362CC5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605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Program Title</w:t>
            </w:r>
          </w:p>
        </w:tc>
        <w:tc>
          <w:tcPr>
            <w:tcW w:w="0" w:type="auto"/>
            <w:vAlign w:val="center"/>
            <w:hideMark/>
          </w:tcPr>
          <w:p w14:paraId="6F5D84E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6071E31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2DFF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A6D39" w14:textId="77777777" w:rsidR="00A64F57" w:rsidRPr="00CA66CC" w:rsidRDefault="00A64F57" w:rsidP="00A64F57">
            <w:pPr>
              <w:rPr>
                <w:highlight w:val="cyan"/>
                <w:lang w:val="en-AU"/>
              </w:rPr>
            </w:pPr>
            <w:r w:rsidRPr="00CA66CC">
              <w:rPr>
                <w:highlight w:val="cyan"/>
                <w:lang w:val="en-AU"/>
              </w:rPr>
              <w:t>Create and Use a Constructor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CF887" w14:textId="77777777" w:rsidR="00A64F57" w:rsidRPr="00A64F57" w:rsidRDefault="00A64F57" w:rsidP="00A64F57">
            <w:pPr>
              <w:rPr>
                <w:lang w:val="en-AU"/>
              </w:rPr>
            </w:pPr>
            <w:r w:rsidRPr="00CA66CC">
              <w:rPr>
                <w:highlight w:val="cyan"/>
                <w:lang w:val="en-AU"/>
              </w:rPr>
              <w:t>OOP - Constructor</w:t>
            </w:r>
          </w:p>
        </w:tc>
      </w:tr>
      <w:tr w:rsidR="00A64F57" w:rsidRPr="00295ACE" w14:paraId="65E6D0A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E45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E91E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Inheritance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040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Inheritance</w:t>
            </w:r>
          </w:p>
        </w:tc>
      </w:tr>
      <w:tr w:rsidR="00A64F57" w:rsidRPr="00295ACE" w14:paraId="7E083E7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E0F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9A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Polymorphism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CBAD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- Overriding</w:t>
            </w:r>
          </w:p>
        </w:tc>
      </w:tr>
      <w:tr w:rsidR="00A64F57" w:rsidRPr="00295ACE" w14:paraId="097825B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23B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BBFD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 Class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96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Abstraction</w:t>
            </w:r>
          </w:p>
        </w:tc>
      </w:tr>
      <w:tr w:rsidR="00A64F57" w:rsidRPr="00295ACE" w14:paraId="52F7009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CBC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07F8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 Demo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8F39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Interface</w:t>
            </w:r>
          </w:p>
        </w:tc>
      </w:tr>
      <w:tr w:rsidR="00A64F57" w:rsidRPr="00295ACE" w14:paraId="2D229177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E74E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87A4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List&lt;T&gt; with Custom Class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8730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Generics + Collections</w:t>
            </w:r>
          </w:p>
        </w:tc>
      </w:tr>
      <w:tr w:rsidR="00A64F57" w:rsidRPr="00295ACE" w14:paraId="635628E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350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824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D7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Stack</w:t>
            </w:r>
          </w:p>
        </w:tc>
      </w:tr>
      <w:tr w:rsidR="00A64F57" w:rsidRPr="00295ACE" w14:paraId="1034CF86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FFE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36CF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 Implementation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8CE7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Queue</w:t>
            </w:r>
          </w:p>
        </w:tc>
      </w:tr>
      <w:tr w:rsidR="00A64F57" w:rsidRPr="00295ACE" w14:paraId="0379C165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9EE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214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Dictionary for Word Frequency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9C9A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Key-value pairs</w:t>
            </w:r>
          </w:p>
        </w:tc>
      </w:tr>
      <w:tr w:rsidR="00A64F57" w:rsidRPr="00295ACE" w14:paraId="289D5BD9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CFC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55AA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Read/Write Text File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45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I/O</w:t>
            </w:r>
          </w:p>
        </w:tc>
      </w:tr>
      <w:tr w:rsidR="00A64F57" w:rsidRPr="00295ACE" w14:paraId="6909638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957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897B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(write to .txt)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0618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handling + logic</w:t>
            </w:r>
          </w:p>
        </w:tc>
      </w:tr>
      <w:tr w:rsidR="00A64F57" w:rsidRPr="00295ACE" w14:paraId="095EF56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C582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EEB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Exception Handling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ED00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try/catch</w:t>
            </w:r>
          </w:p>
        </w:tc>
      </w:tr>
      <w:tr w:rsidR="00A64F57" w:rsidRPr="00295ACE" w14:paraId="4DDD88A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A5DD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EFB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Custom Exception 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5EE8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your own exception class</w:t>
            </w:r>
          </w:p>
        </w:tc>
      </w:tr>
      <w:tr w:rsidR="00A64F57" w:rsidRPr="00295ACE" w14:paraId="1C840DFF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BBB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F6D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Student Filter with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BA0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basics</w:t>
            </w:r>
          </w:p>
        </w:tc>
      </w:tr>
      <w:tr w:rsidR="00A64F57" w:rsidRPr="00295ACE" w14:paraId="769321C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9B45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83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Group Products by Category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82A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GroupBy</w:t>
            </w:r>
          </w:p>
        </w:tc>
      </w:tr>
      <w:tr w:rsidR="00A64F57" w:rsidRPr="00295ACE" w14:paraId="3C3C47FD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4A3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75F6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Sort a List using LINQ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097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OrderBy</w:t>
            </w:r>
          </w:p>
        </w:tc>
      </w:tr>
      <w:tr w:rsidR="00A64F57" w:rsidRPr="00295ACE" w14:paraId="276AEC8A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297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5BE8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Find Top 3 Highest Scores (LINQ)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BF32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+ Take</w:t>
            </w:r>
          </w:p>
        </w:tc>
      </w:tr>
      <w:tr w:rsidR="00A64F57" w:rsidRPr="00295ACE" w14:paraId="4CC41438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142C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B7B3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Employee Filter (Salary &gt; x)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222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LINQ with where condition</w:t>
            </w:r>
          </w:p>
        </w:tc>
      </w:tr>
      <w:tr w:rsidR="00A64F57" w:rsidRPr="00295ACE" w14:paraId="2689C910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8861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C900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Mini To-Do App (Console with File Save)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DF91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OOP + File + List&lt;T&gt;</w:t>
            </w:r>
          </w:p>
        </w:tc>
      </w:tr>
      <w:tr w:rsidR="00A64F57" w:rsidRPr="00295ACE" w14:paraId="2ABE7C44" w14:textId="77777777" w:rsidTr="00CA66C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33F4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E95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Quiz App (Questions from File)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4FF6D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+ Objects + Random</w:t>
            </w:r>
          </w:p>
        </w:tc>
      </w:tr>
    </w:tbl>
    <w:p w14:paraId="4D0E884D" w14:textId="77777777" w:rsidR="00A64F57" w:rsidRPr="00295ACE" w:rsidRDefault="00A64F57" w:rsidP="00A64F57">
      <w:pPr>
        <w:rPr>
          <w:lang w:val="en-AU"/>
        </w:rPr>
      </w:pPr>
    </w:p>
    <w:p w14:paraId="1DFAA249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🌷</w:t>
      </w:r>
      <w:r w:rsidRPr="00295ACE">
        <w:rPr>
          <w:lang w:val="en-AU"/>
        </w:rPr>
        <w:t xml:space="preserve"> Phase 3: Days 51–65 — ASP.NET MVC + Razor + Bootstrap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118"/>
        <w:gridCol w:w="2523"/>
      </w:tblGrid>
      <w:tr w:rsidR="00A64F57" w:rsidRPr="00295ACE" w14:paraId="62B4E7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30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671F08A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2C9B73C4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7F66762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522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14:paraId="32DD60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ASP.NET MVC Project</w:t>
            </w:r>
          </w:p>
        </w:tc>
        <w:tc>
          <w:tcPr>
            <w:tcW w:w="0" w:type="auto"/>
            <w:vAlign w:val="center"/>
            <w:hideMark/>
          </w:tcPr>
          <w:p w14:paraId="71D7D07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MVC structure</w:t>
            </w:r>
          </w:p>
        </w:tc>
      </w:tr>
      <w:tr w:rsidR="00A64F57" w:rsidRPr="00295ACE" w14:paraId="6BD4C88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4E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14:paraId="0A59A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 Home Page + Layout</w:t>
            </w:r>
          </w:p>
        </w:tc>
        <w:tc>
          <w:tcPr>
            <w:tcW w:w="0" w:type="auto"/>
            <w:vAlign w:val="center"/>
            <w:hideMark/>
          </w:tcPr>
          <w:p w14:paraId="2C419A9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Views, _Layout.cshtml</w:t>
            </w:r>
          </w:p>
        </w:tc>
      </w:tr>
      <w:tr w:rsidR="00A64F57" w:rsidRPr="00295ACE" w14:paraId="7E04146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EDBC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3E26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ViewBag, ViewData, TempData Example</w:t>
            </w:r>
          </w:p>
        </w:tc>
        <w:tc>
          <w:tcPr>
            <w:tcW w:w="0" w:type="auto"/>
            <w:vAlign w:val="center"/>
            <w:hideMark/>
          </w:tcPr>
          <w:p w14:paraId="206C83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syntax</w:t>
            </w:r>
          </w:p>
        </w:tc>
      </w:tr>
      <w:tr w:rsidR="00A64F57" w:rsidRPr="00295ACE" w14:paraId="7F22B46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FB91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0DBC82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Contact Form</w:t>
            </w:r>
          </w:p>
        </w:tc>
        <w:tc>
          <w:tcPr>
            <w:tcW w:w="0" w:type="auto"/>
            <w:vAlign w:val="center"/>
            <w:hideMark/>
          </w:tcPr>
          <w:p w14:paraId="13FA29C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Forms, POST/GET</w:t>
            </w:r>
          </w:p>
        </w:tc>
      </w:tr>
      <w:tr w:rsidR="00A64F57" w:rsidRPr="00295ACE" w14:paraId="63CFD68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C05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14:paraId="40D567A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Form Styling</w:t>
            </w:r>
          </w:p>
        </w:tc>
        <w:tc>
          <w:tcPr>
            <w:tcW w:w="0" w:type="auto"/>
            <w:vAlign w:val="center"/>
            <w:hideMark/>
          </w:tcPr>
          <w:p w14:paraId="55F645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Frontend with Razor</w:t>
            </w:r>
          </w:p>
        </w:tc>
      </w:tr>
      <w:tr w:rsidR="00A64F57" w:rsidRPr="00295ACE" w14:paraId="756DE6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E4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34AE94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Student Model + CRUD (in-memory)</w:t>
            </w:r>
          </w:p>
        </w:tc>
        <w:tc>
          <w:tcPr>
            <w:tcW w:w="0" w:type="auto"/>
            <w:vAlign w:val="center"/>
            <w:hideMark/>
          </w:tcPr>
          <w:p w14:paraId="2884459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Model-View-Controller</w:t>
            </w:r>
          </w:p>
        </w:tc>
      </w:tr>
      <w:tr w:rsidR="00A64F57" w:rsidRPr="00295ACE" w14:paraId="282B4E3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7B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57</w:t>
            </w:r>
          </w:p>
        </w:tc>
        <w:tc>
          <w:tcPr>
            <w:tcW w:w="0" w:type="auto"/>
            <w:vAlign w:val="center"/>
            <w:hideMark/>
          </w:tcPr>
          <w:p w14:paraId="706C19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Validation (Required, Email, Range)</w:t>
            </w:r>
          </w:p>
        </w:tc>
        <w:tc>
          <w:tcPr>
            <w:tcW w:w="0" w:type="auto"/>
            <w:vAlign w:val="center"/>
            <w:hideMark/>
          </w:tcPr>
          <w:p w14:paraId="7E1935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Data annotations</w:t>
            </w:r>
          </w:p>
        </w:tc>
      </w:tr>
      <w:tr w:rsidR="00A64F57" w:rsidRPr="00295ACE" w14:paraId="4E9EDB7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436A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14:paraId="3F92422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To-Do List (Add/Delete Items)</w:t>
            </w:r>
          </w:p>
        </w:tc>
        <w:tc>
          <w:tcPr>
            <w:tcW w:w="0" w:type="auto"/>
            <w:vAlign w:val="center"/>
            <w:hideMark/>
          </w:tcPr>
          <w:p w14:paraId="6900613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TempData + Loop</w:t>
            </w:r>
          </w:p>
        </w:tc>
      </w:tr>
      <w:tr w:rsidR="00A64F57" w:rsidRPr="00295ACE" w14:paraId="3DFFD6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6459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14:paraId="6BB77D4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Login Page (Hardcoded)</w:t>
            </w:r>
          </w:p>
        </w:tc>
        <w:tc>
          <w:tcPr>
            <w:tcW w:w="0" w:type="auto"/>
            <w:vAlign w:val="center"/>
            <w:hideMark/>
          </w:tcPr>
          <w:p w14:paraId="794DF01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Session, Redirect</w:t>
            </w:r>
          </w:p>
        </w:tc>
      </w:tr>
      <w:tr w:rsidR="00A64F57" w:rsidRPr="00295ACE" w14:paraId="703786C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D3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4E40101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Layout with Navbar/Footer</w:t>
            </w:r>
          </w:p>
        </w:tc>
        <w:tc>
          <w:tcPr>
            <w:tcW w:w="0" w:type="auto"/>
            <w:vAlign w:val="center"/>
            <w:hideMark/>
          </w:tcPr>
          <w:p w14:paraId="0AB581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partial views</w:t>
            </w:r>
          </w:p>
        </w:tc>
      </w:tr>
      <w:tr w:rsidR="00A64F57" w:rsidRPr="00295ACE" w14:paraId="166FC24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DBC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14:paraId="4FB2362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Pass Data from Controller to View (List)</w:t>
            </w:r>
          </w:p>
        </w:tc>
        <w:tc>
          <w:tcPr>
            <w:tcW w:w="0" w:type="auto"/>
            <w:vAlign w:val="center"/>
            <w:hideMark/>
          </w:tcPr>
          <w:p w14:paraId="02D3E7C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foreach loop</w:t>
            </w:r>
          </w:p>
        </w:tc>
      </w:tr>
      <w:tr w:rsidR="00A64F57" w:rsidRPr="00295ACE" w14:paraId="24D2F06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D7A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14:paraId="60D2A8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Product List View</w:t>
            </w:r>
          </w:p>
        </w:tc>
        <w:tc>
          <w:tcPr>
            <w:tcW w:w="0" w:type="auto"/>
            <w:vAlign w:val="center"/>
            <w:hideMark/>
          </w:tcPr>
          <w:p w14:paraId="0C9AAC5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 Display, Model List</w:t>
            </w:r>
          </w:p>
        </w:tc>
      </w:tr>
      <w:tr w:rsidR="00A64F57" w:rsidRPr="00295ACE" w14:paraId="4576FBC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8FD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05C109D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Dropdown List for Category</w:t>
            </w:r>
          </w:p>
        </w:tc>
        <w:tc>
          <w:tcPr>
            <w:tcW w:w="0" w:type="auto"/>
            <w:vAlign w:val="center"/>
            <w:hideMark/>
          </w:tcPr>
          <w:p w14:paraId="59A261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HTML helpers</w:t>
            </w:r>
          </w:p>
        </w:tc>
      </w:tr>
      <w:tr w:rsidR="00A64F57" w:rsidRPr="00295ACE" w14:paraId="39AFF9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C18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1FD654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Pagination Logic</w:t>
            </w:r>
          </w:p>
        </w:tc>
        <w:tc>
          <w:tcPr>
            <w:tcW w:w="0" w:type="auto"/>
            <w:vAlign w:val="center"/>
            <w:hideMark/>
          </w:tcPr>
          <w:p w14:paraId="21223DF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Page numbers</w:t>
            </w:r>
          </w:p>
        </w:tc>
      </w:tr>
      <w:tr w:rsidR="00A64F57" w:rsidRPr="00295ACE" w14:paraId="559C07B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B73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14:paraId="62F586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Simple Notes App (UI Only)</w:t>
            </w:r>
          </w:p>
        </w:tc>
        <w:tc>
          <w:tcPr>
            <w:tcW w:w="0" w:type="auto"/>
            <w:vAlign w:val="center"/>
            <w:hideMark/>
          </w:tcPr>
          <w:p w14:paraId="0036E9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Forms + Layouts</w:t>
            </w:r>
          </w:p>
        </w:tc>
      </w:tr>
    </w:tbl>
    <w:p w14:paraId="3DD567BC" w14:textId="77777777" w:rsidR="00A64F57" w:rsidRPr="00295ACE" w:rsidRDefault="00A64F57" w:rsidP="00A64F57">
      <w:pPr>
        <w:rPr>
          <w:lang w:val="en-AU"/>
        </w:rPr>
      </w:pPr>
    </w:p>
    <w:p w14:paraId="73C66B2E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🌻</w:t>
      </w:r>
      <w:r w:rsidRPr="00295ACE">
        <w:rPr>
          <w:lang w:val="en-AU"/>
        </w:rPr>
        <w:t xml:space="preserve"> Phase 4: Days 66–80 — Entity Framework + SQL + DB CRUD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3960"/>
        <w:gridCol w:w="2148"/>
      </w:tblGrid>
      <w:tr w:rsidR="00A64F57" w:rsidRPr="00295ACE" w14:paraId="1DB03C5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AC8C9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EC5914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1C63047F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21425D9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15B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0A36298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Setup LocalDB + EF Code First</w:t>
            </w:r>
          </w:p>
        </w:tc>
        <w:tc>
          <w:tcPr>
            <w:tcW w:w="0" w:type="auto"/>
            <w:vAlign w:val="center"/>
            <w:hideMark/>
          </w:tcPr>
          <w:p w14:paraId="5AE514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DB setup</w:t>
            </w:r>
          </w:p>
        </w:tc>
      </w:tr>
      <w:tr w:rsidR="00A64F57" w:rsidRPr="00295ACE" w14:paraId="004AC7C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DC3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14:paraId="4D0FD8D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DB Model + Scaffold</w:t>
            </w:r>
          </w:p>
        </w:tc>
        <w:tc>
          <w:tcPr>
            <w:tcW w:w="0" w:type="auto"/>
            <w:vAlign w:val="center"/>
            <w:hideMark/>
          </w:tcPr>
          <w:p w14:paraId="73FE5D3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Code-first + Migration</w:t>
            </w:r>
          </w:p>
        </w:tc>
      </w:tr>
      <w:tr w:rsidR="00A64F57" w:rsidRPr="00295ACE" w14:paraId="10C59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95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4F6CD42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Add/Edit/Delete Students (EF)</w:t>
            </w:r>
          </w:p>
        </w:tc>
        <w:tc>
          <w:tcPr>
            <w:tcW w:w="0" w:type="auto"/>
            <w:vAlign w:val="center"/>
            <w:hideMark/>
          </w:tcPr>
          <w:p w14:paraId="1D13844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CRUD</w:t>
            </w:r>
          </w:p>
        </w:tc>
      </w:tr>
      <w:tr w:rsidR="00A64F57" w:rsidRPr="00295ACE" w14:paraId="306362F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9470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14:paraId="5B77530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Student List from DB</w:t>
            </w:r>
          </w:p>
        </w:tc>
        <w:tc>
          <w:tcPr>
            <w:tcW w:w="0" w:type="auto"/>
            <w:vAlign w:val="center"/>
            <w:hideMark/>
          </w:tcPr>
          <w:p w14:paraId="0BB8175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ViewModel + DB</w:t>
            </w:r>
          </w:p>
        </w:tc>
      </w:tr>
      <w:tr w:rsidR="00A64F57" w:rsidRPr="00295ACE" w14:paraId="584B080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907E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14:paraId="741034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Product Table + Category Relation</w:t>
            </w:r>
          </w:p>
        </w:tc>
        <w:tc>
          <w:tcPr>
            <w:tcW w:w="0" w:type="auto"/>
            <w:vAlign w:val="center"/>
            <w:hideMark/>
          </w:tcPr>
          <w:p w14:paraId="2CBFE1E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One-to-many</w:t>
            </w:r>
          </w:p>
        </w:tc>
      </w:tr>
      <w:tr w:rsidR="00A64F57" w:rsidRPr="00295ACE" w14:paraId="3D27DBA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0DB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76FA6D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Product Filtering (Category)</w:t>
            </w:r>
          </w:p>
        </w:tc>
        <w:tc>
          <w:tcPr>
            <w:tcW w:w="0" w:type="auto"/>
            <w:vAlign w:val="center"/>
            <w:hideMark/>
          </w:tcPr>
          <w:p w14:paraId="71614F3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EF + LINQ</w:t>
            </w:r>
          </w:p>
        </w:tc>
      </w:tr>
      <w:tr w:rsidR="00A64F57" w:rsidRPr="00295ACE" w14:paraId="494B5083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248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75162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Registration/Login System (EF)</w:t>
            </w:r>
          </w:p>
        </w:tc>
        <w:tc>
          <w:tcPr>
            <w:tcW w:w="0" w:type="auto"/>
            <w:vAlign w:val="center"/>
            <w:hideMark/>
          </w:tcPr>
          <w:p w14:paraId="3841A45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Auth basics</w:t>
            </w:r>
          </w:p>
        </w:tc>
      </w:tr>
      <w:tr w:rsidR="00A64F57" w:rsidRPr="00295ACE" w14:paraId="4593E4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8B6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14:paraId="1E5DC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Role Table + Seed Data</w:t>
            </w:r>
          </w:p>
        </w:tc>
        <w:tc>
          <w:tcPr>
            <w:tcW w:w="0" w:type="auto"/>
            <w:vAlign w:val="center"/>
            <w:hideMark/>
          </w:tcPr>
          <w:p w14:paraId="0F803C3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Role-based logic</w:t>
            </w:r>
          </w:p>
        </w:tc>
      </w:tr>
      <w:tr w:rsidR="00A64F57" w:rsidRPr="00295ACE" w14:paraId="628E8F6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65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14:paraId="1131D1D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User Profile (Logged In)</w:t>
            </w:r>
          </w:p>
        </w:tc>
        <w:tc>
          <w:tcPr>
            <w:tcW w:w="0" w:type="auto"/>
            <w:vAlign w:val="center"/>
            <w:hideMark/>
          </w:tcPr>
          <w:p w14:paraId="3F4C05F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Session + EF</w:t>
            </w:r>
          </w:p>
        </w:tc>
      </w:tr>
      <w:tr w:rsidR="00A64F57" w:rsidRPr="00295ACE" w14:paraId="15F94441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144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14:paraId="2151B96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CRUD Blog Posts with EF</w:t>
            </w:r>
          </w:p>
        </w:tc>
        <w:tc>
          <w:tcPr>
            <w:tcW w:w="0" w:type="auto"/>
            <w:vAlign w:val="center"/>
            <w:hideMark/>
          </w:tcPr>
          <w:p w14:paraId="5741E4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Real-life EF CRUD</w:t>
            </w:r>
          </w:p>
        </w:tc>
      </w:tr>
      <w:tr w:rsidR="00A64F57" w:rsidRPr="00295ACE" w14:paraId="6C34958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C6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14:paraId="499A440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Notes App with EF</w:t>
            </w:r>
          </w:p>
        </w:tc>
        <w:tc>
          <w:tcPr>
            <w:tcW w:w="0" w:type="auto"/>
            <w:vAlign w:val="center"/>
            <w:hideMark/>
          </w:tcPr>
          <w:p w14:paraId="3E30AB9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+ DB</w:t>
            </w:r>
          </w:p>
        </w:tc>
      </w:tr>
      <w:tr w:rsidR="00A64F57" w:rsidRPr="00295ACE" w14:paraId="6C7D601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940A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77</w:t>
            </w:r>
          </w:p>
        </w:tc>
        <w:tc>
          <w:tcPr>
            <w:tcW w:w="0" w:type="auto"/>
            <w:vAlign w:val="center"/>
            <w:hideMark/>
          </w:tcPr>
          <w:p w14:paraId="5312DE3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Expense Tracker with DB</w:t>
            </w:r>
          </w:p>
        </w:tc>
        <w:tc>
          <w:tcPr>
            <w:tcW w:w="0" w:type="auto"/>
            <w:vAlign w:val="center"/>
            <w:hideMark/>
          </w:tcPr>
          <w:p w14:paraId="15E4257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Tables + EF</w:t>
            </w:r>
          </w:p>
        </w:tc>
      </w:tr>
      <w:tr w:rsidR="00A64F57" w:rsidRPr="00295ACE" w14:paraId="57C85C0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CAF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78</w:t>
            </w:r>
          </w:p>
        </w:tc>
        <w:tc>
          <w:tcPr>
            <w:tcW w:w="0" w:type="auto"/>
            <w:vAlign w:val="center"/>
            <w:hideMark/>
          </w:tcPr>
          <w:p w14:paraId="4D47492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Image Upload (Save Image in Folder)</w:t>
            </w:r>
          </w:p>
        </w:tc>
        <w:tc>
          <w:tcPr>
            <w:tcW w:w="0" w:type="auto"/>
            <w:vAlign w:val="center"/>
            <w:hideMark/>
          </w:tcPr>
          <w:p w14:paraId="42CD44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 upload</w:t>
            </w:r>
          </w:p>
        </w:tc>
      </w:tr>
      <w:tr w:rsidR="00A64F57" w:rsidRPr="00295ACE" w14:paraId="16FA59D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F475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79</w:t>
            </w:r>
          </w:p>
        </w:tc>
        <w:tc>
          <w:tcPr>
            <w:tcW w:w="0" w:type="auto"/>
            <w:vAlign w:val="center"/>
            <w:hideMark/>
          </w:tcPr>
          <w:p w14:paraId="79E1BE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Razor Page for User Dashboard</w:t>
            </w:r>
          </w:p>
        </w:tc>
        <w:tc>
          <w:tcPr>
            <w:tcW w:w="0" w:type="auto"/>
            <w:vAlign w:val="center"/>
            <w:hideMark/>
          </w:tcPr>
          <w:p w14:paraId="644DC7E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Layout + ViewModel</w:t>
            </w:r>
          </w:p>
        </w:tc>
      </w:tr>
      <w:tr w:rsidR="00A64F57" w:rsidRPr="00295ACE" w14:paraId="710F907C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133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0A2B9A4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Basic Chart with JS/Chart.js + DB Values</w:t>
            </w:r>
          </w:p>
        </w:tc>
        <w:tc>
          <w:tcPr>
            <w:tcW w:w="0" w:type="auto"/>
            <w:vAlign w:val="center"/>
            <w:hideMark/>
          </w:tcPr>
          <w:p w14:paraId="45C9FD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data visualization</w:t>
            </w:r>
          </w:p>
        </w:tc>
      </w:tr>
    </w:tbl>
    <w:p w14:paraId="02918E3D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🌼</w:t>
      </w:r>
      <w:r w:rsidRPr="00295ACE">
        <w:rPr>
          <w:lang w:val="en-AU"/>
        </w:rPr>
        <w:t xml:space="preserve"> Phase 5: Days 81–90 — Frontend + jQuery + Interactivity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"/>
        <w:gridCol w:w="4037"/>
        <w:gridCol w:w="1762"/>
      </w:tblGrid>
      <w:tr w:rsidR="00A64F57" w:rsidRPr="00295ACE" w14:paraId="1838D626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A69F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1B8FFE3B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Feature/Project</w:t>
            </w:r>
          </w:p>
        </w:tc>
        <w:tc>
          <w:tcPr>
            <w:tcW w:w="0" w:type="auto"/>
            <w:vAlign w:val="center"/>
            <w:hideMark/>
          </w:tcPr>
          <w:p w14:paraId="7E18CB36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035B3C3B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C2946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14:paraId="5148487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Client-side Validation</w:t>
            </w:r>
          </w:p>
        </w:tc>
        <w:tc>
          <w:tcPr>
            <w:tcW w:w="0" w:type="auto"/>
            <w:vAlign w:val="center"/>
            <w:hideMark/>
          </w:tcPr>
          <w:p w14:paraId="5D117FA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Validation</w:t>
            </w:r>
          </w:p>
        </w:tc>
      </w:tr>
      <w:tr w:rsidR="00A64F57" w:rsidRPr="00295ACE" w14:paraId="76E8542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261F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82</w:t>
            </w:r>
          </w:p>
        </w:tc>
        <w:tc>
          <w:tcPr>
            <w:tcW w:w="0" w:type="auto"/>
            <w:vAlign w:val="center"/>
            <w:hideMark/>
          </w:tcPr>
          <w:p w14:paraId="6816672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Dropdown Using jQuery</w:t>
            </w:r>
          </w:p>
        </w:tc>
        <w:tc>
          <w:tcPr>
            <w:tcW w:w="0" w:type="auto"/>
            <w:vAlign w:val="center"/>
            <w:hideMark/>
          </w:tcPr>
          <w:p w14:paraId="3E8106A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JSON</w:t>
            </w:r>
          </w:p>
        </w:tc>
      </w:tr>
      <w:tr w:rsidR="00A64F57" w:rsidRPr="00295ACE" w14:paraId="44699807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1848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83</w:t>
            </w:r>
          </w:p>
        </w:tc>
        <w:tc>
          <w:tcPr>
            <w:tcW w:w="0" w:type="auto"/>
            <w:vAlign w:val="center"/>
            <w:hideMark/>
          </w:tcPr>
          <w:p w14:paraId="517634F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Submit Form Without Reload</w:t>
            </w:r>
          </w:p>
        </w:tc>
        <w:tc>
          <w:tcPr>
            <w:tcW w:w="0" w:type="auto"/>
            <w:vAlign w:val="center"/>
            <w:hideMark/>
          </w:tcPr>
          <w:p w14:paraId="3ED9CB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AJAX + MVC</w:t>
            </w:r>
          </w:p>
        </w:tc>
      </w:tr>
      <w:tr w:rsidR="00A64F57" w:rsidRPr="00295ACE" w14:paraId="70A4E122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A2F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84</w:t>
            </w:r>
          </w:p>
        </w:tc>
        <w:tc>
          <w:tcPr>
            <w:tcW w:w="0" w:type="auto"/>
            <w:vAlign w:val="center"/>
            <w:hideMark/>
          </w:tcPr>
          <w:p w14:paraId="15F32A2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Inline Editing of a Table Row</w:t>
            </w:r>
          </w:p>
        </w:tc>
        <w:tc>
          <w:tcPr>
            <w:tcW w:w="0" w:type="auto"/>
            <w:vAlign w:val="center"/>
            <w:hideMark/>
          </w:tcPr>
          <w:p w14:paraId="2CA5D33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JS/jQuery</w:t>
            </w:r>
          </w:p>
        </w:tc>
      </w:tr>
      <w:tr w:rsidR="00A64F57" w:rsidRPr="00295ACE" w14:paraId="2E9BF388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D4B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AB6DBA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Add Sorting by Column</w:t>
            </w:r>
          </w:p>
        </w:tc>
        <w:tc>
          <w:tcPr>
            <w:tcW w:w="0" w:type="auto"/>
            <w:vAlign w:val="center"/>
            <w:hideMark/>
          </w:tcPr>
          <w:p w14:paraId="4416829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Table Sort</w:t>
            </w:r>
          </w:p>
        </w:tc>
      </w:tr>
      <w:tr w:rsidR="00A64F57" w:rsidRPr="00295ACE" w14:paraId="1A7E9CC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A6FBD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69FD7C8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Form Using Bootstrap</w:t>
            </w:r>
          </w:p>
        </w:tc>
        <w:tc>
          <w:tcPr>
            <w:tcW w:w="0" w:type="auto"/>
            <w:vAlign w:val="center"/>
            <w:hideMark/>
          </w:tcPr>
          <w:p w14:paraId="3C9E285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Modal + POST</w:t>
            </w:r>
          </w:p>
        </w:tc>
      </w:tr>
      <w:tr w:rsidR="00A64F57" w:rsidRPr="00295ACE" w14:paraId="7F6E7590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030F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87</w:t>
            </w:r>
          </w:p>
        </w:tc>
        <w:tc>
          <w:tcPr>
            <w:tcW w:w="0" w:type="auto"/>
            <w:vAlign w:val="center"/>
            <w:hideMark/>
          </w:tcPr>
          <w:p w14:paraId="4D743F7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Dynamic To-Do List with jQuery</w:t>
            </w:r>
          </w:p>
        </w:tc>
        <w:tc>
          <w:tcPr>
            <w:tcW w:w="0" w:type="auto"/>
            <w:vAlign w:val="center"/>
            <w:hideMark/>
          </w:tcPr>
          <w:p w14:paraId="7FB28A3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HTML</w:t>
            </w:r>
          </w:p>
        </w:tc>
      </w:tr>
      <w:tr w:rsidR="00A64F57" w:rsidRPr="00295ACE" w14:paraId="7B2FE82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11E0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88</w:t>
            </w:r>
          </w:p>
        </w:tc>
        <w:tc>
          <w:tcPr>
            <w:tcW w:w="0" w:type="auto"/>
            <w:vAlign w:val="center"/>
            <w:hideMark/>
          </w:tcPr>
          <w:p w14:paraId="7F0AEBF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jQuery to Toggle Content</w:t>
            </w:r>
          </w:p>
        </w:tc>
        <w:tc>
          <w:tcPr>
            <w:tcW w:w="0" w:type="auto"/>
            <w:vAlign w:val="center"/>
            <w:hideMark/>
          </w:tcPr>
          <w:p w14:paraId="610AECE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jQuery events</w:t>
            </w:r>
          </w:p>
        </w:tc>
      </w:tr>
      <w:tr w:rsidR="00A64F57" w:rsidRPr="00295ACE" w14:paraId="6E6A224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B33B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52C731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 Alert/Message Dynamically</w:t>
            </w:r>
          </w:p>
        </w:tc>
        <w:tc>
          <w:tcPr>
            <w:tcW w:w="0" w:type="auto"/>
            <w:vAlign w:val="center"/>
            <w:hideMark/>
          </w:tcPr>
          <w:p w14:paraId="6546F67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Bootstrap Alerts</w:t>
            </w:r>
          </w:p>
        </w:tc>
      </w:tr>
      <w:tr w:rsidR="00A64F57" w:rsidRPr="00295ACE" w14:paraId="0D8297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1B89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90</w:t>
            </w:r>
          </w:p>
        </w:tc>
        <w:tc>
          <w:tcPr>
            <w:tcW w:w="0" w:type="auto"/>
            <w:vAlign w:val="center"/>
            <w:hideMark/>
          </w:tcPr>
          <w:p w14:paraId="5504292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Use JavaScript to Preview Uploaded Image</w:t>
            </w:r>
          </w:p>
        </w:tc>
        <w:tc>
          <w:tcPr>
            <w:tcW w:w="0" w:type="auto"/>
            <w:vAlign w:val="center"/>
            <w:hideMark/>
          </w:tcPr>
          <w:p w14:paraId="1BAB164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FileReader + JS</w:t>
            </w:r>
          </w:p>
        </w:tc>
      </w:tr>
    </w:tbl>
    <w:p w14:paraId="11104262" w14:textId="77777777" w:rsidR="00A64F57" w:rsidRPr="00295ACE" w:rsidRDefault="00A64F57" w:rsidP="00A64F57">
      <w:pPr>
        <w:rPr>
          <w:lang w:val="en-AU"/>
        </w:rPr>
      </w:pPr>
      <w:r w:rsidRPr="00295ACE">
        <w:rPr>
          <w:rFonts w:ascii="Segoe UI Emoji" w:hAnsi="Segoe UI Emoji" w:cs="Segoe UI Emoji"/>
          <w:lang w:val="en-AU"/>
        </w:rPr>
        <w:t>🌺</w:t>
      </w:r>
      <w:r w:rsidRPr="00295ACE">
        <w:rPr>
          <w:lang w:val="en-AU"/>
        </w:rPr>
        <w:t xml:space="preserve"> Phase 6: Days 91–100 — Web API + Full Project + Hosting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247"/>
        <w:gridCol w:w="3724"/>
      </w:tblGrid>
      <w:tr w:rsidR="00A64F57" w:rsidRPr="00295ACE" w14:paraId="77BEDB2A" w14:textId="77777777" w:rsidTr="00A64F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F5C67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918BB1A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Project/Feature</w:t>
            </w:r>
          </w:p>
        </w:tc>
        <w:tc>
          <w:tcPr>
            <w:tcW w:w="0" w:type="auto"/>
            <w:vAlign w:val="center"/>
            <w:hideMark/>
          </w:tcPr>
          <w:p w14:paraId="34CEAC90" w14:textId="77777777" w:rsidR="00A64F57" w:rsidRPr="00295ACE" w:rsidRDefault="00A64F57" w:rsidP="00A64F57">
            <w:pPr>
              <w:rPr>
                <w:lang w:val="en-AU"/>
              </w:rPr>
            </w:pPr>
            <w:r w:rsidRPr="00295ACE">
              <w:rPr>
                <w:lang w:val="en-AU"/>
              </w:rPr>
              <w:t>Concepts Covered</w:t>
            </w:r>
          </w:p>
        </w:tc>
      </w:tr>
      <w:tr w:rsidR="00A64F57" w:rsidRPr="00295ACE" w14:paraId="62AE9B64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AC5B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91</w:t>
            </w:r>
          </w:p>
        </w:tc>
        <w:tc>
          <w:tcPr>
            <w:tcW w:w="0" w:type="auto"/>
            <w:vAlign w:val="center"/>
            <w:hideMark/>
          </w:tcPr>
          <w:p w14:paraId="1CAF768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ASP.NET Web API Project</w:t>
            </w:r>
          </w:p>
        </w:tc>
        <w:tc>
          <w:tcPr>
            <w:tcW w:w="0" w:type="auto"/>
            <w:vAlign w:val="center"/>
            <w:hideMark/>
          </w:tcPr>
          <w:p w14:paraId="12625DA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basics</w:t>
            </w:r>
          </w:p>
        </w:tc>
      </w:tr>
      <w:tr w:rsidR="00A64F57" w:rsidRPr="00295ACE" w14:paraId="29382A9A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C241E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14:paraId="1E52761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Endpoint for Products</w:t>
            </w:r>
          </w:p>
        </w:tc>
        <w:tc>
          <w:tcPr>
            <w:tcW w:w="0" w:type="auto"/>
            <w:vAlign w:val="center"/>
            <w:hideMark/>
          </w:tcPr>
          <w:p w14:paraId="5C89B02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GET, POST</w:t>
            </w:r>
          </w:p>
        </w:tc>
      </w:tr>
      <w:tr w:rsidR="00A64F57" w:rsidRPr="00295ACE" w14:paraId="4D8C0A16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2CA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93</w:t>
            </w:r>
          </w:p>
        </w:tc>
        <w:tc>
          <w:tcPr>
            <w:tcW w:w="0" w:type="auto"/>
            <w:vAlign w:val="center"/>
            <w:hideMark/>
          </w:tcPr>
          <w:p w14:paraId="7608491F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API from MVC Project (using HttpClient)</w:t>
            </w:r>
          </w:p>
        </w:tc>
        <w:tc>
          <w:tcPr>
            <w:tcW w:w="0" w:type="auto"/>
            <w:vAlign w:val="center"/>
            <w:hideMark/>
          </w:tcPr>
          <w:p w14:paraId="36EA174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consumption</w:t>
            </w:r>
          </w:p>
        </w:tc>
      </w:tr>
      <w:tr w:rsidR="00A64F57" w:rsidRPr="00295ACE" w14:paraId="5F94987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BBB2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lastRenderedPageBreak/>
              <w:t>94</w:t>
            </w:r>
          </w:p>
        </w:tc>
        <w:tc>
          <w:tcPr>
            <w:tcW w:w="0" w:type="auto"/>
            <w:vAlign w:val="center"/>
            <w:hideMark/>
          </w:tcPr>
          <w:p w14:paraId="0FF83DE9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API for Notes CRUD</w:t>
            </w:r>
          </w:p>
        </w:tc>
        <w:tc>
          <w:tcPr>
            <w:tcW w:w="0" w:type="auto"/>
            <w:vAlign w:val="center"/>
            <w:hideMark/>
          </w:tcPr>
          <w:p w14:paraId="416BCC9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Full REST API</w:t>
            </w:r>
          </w:p>
        </w:tc>
      </w:tr>
      <w:tr w:rsidR="00A64F57" w:rsidRPr="00295ACE" w14:paraId="6F9924D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AF93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95</w:t>
            </w:r>
          </w:p>
        </w:tc>
        <w:tc>
          <w:tcPr>
            <w:tcW w:w="0" w:type="auto"/>
            <w:vAlign w:val="center"/>
            <w:hideMark/>
          </w:tcPr>
          <w:p w14:paraId="5428360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Create a Mini Blog API</w:t>
            </w:r>
          </w:p>
        </w:tc>
        <w:tc>
          <w:tcPr>
            <w:tcW w:w="0" w:type="auto"/>
            <w:vAlign w:val="center"/>
            <w:hideMark/>
          </w:tcPr>
          <w:p w14:paraId="25ACC1F2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API + DB</w:t>
            </w:r>
          </w:p>
        </w:tc>
      </w:tr>
      <w:tr w:rsidR="00A64F57" w:rsidRPr="00295ACE" w14:paraId="00C8194E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8758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96</w:t>
            </w:r>
          </w:p>
        </w:tc>
        <w:tc>
          <w:tcPr>
            <w:tcW w:w="0" w:type="auto"/>
            <w:vAlign w:val="center"/>
            <w:hideMark/>
          </w:tcPr>
          <w:p w14:paraId="683263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Call Blog API using jQuery AJAX</w:t>
            </w:r>
          </w:p>
        </w:tc>
        <w:tc>
          <w:tcPr>
            <w:tcW w:w="0" w:type="auto"/>
            <w:vAlign w:val="center"/>
            <w:hideMark/>
          </w:tcPr>
          <w:p w14:paraId="701F6DE7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JS + API</w:t>
            </w:r>
          </w:p>
        </w:tc>
      </w:tr>
      <w:tr w:rsidR="00A64F57" w:rsidRPr="00295ACE" w14:paraId="644D7F7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F657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97</w:t>
            </w:r>
          </w:p>
        </w:tc>
        <w:tc>
          <w:tcPr>
            <w:tcW w:w="0" w:type="auto"/>
            <w:vAlign w:val="center"/>
            <w:hideMark/>
          </w:tcPr>
          <w:p w14:paraId="0D64F69B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 App to IIS (Localhost)</w:t>
            </w:r>
          </w:p>
        </w:tc>
        <w:tc>
          <w:tcPr>
            <w:tcW w:w="0" w:type="auto"/>
            <w:vAlign w:val="center"/>
            <w:hideMark/>
          </w:tcPr>
          <w:p w14:paraId="75554BE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Deployment basics</w:t>
            </w:r>
          </w:p>
        </w:tc>
      </w:tr>
      <w:tr w:rsidR="00A64F57" w:rsidRPr="00295ACE" w14:paraId="5AD8469F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11191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98</w:t>
            </w:r>
          </w:p>
        </w:tc>
        <w:tc>
          <w:tcPr>
            <w:tcW w:w="0" w:type="auto"/>
            <w:vAlign w:val="center"/>
            <w:hideMark/>
          </w:tcPr>
          <w:p w14:paraId="6BABA6C3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Publish App to Folder</w:t>
            </w:r>
          </w:p>
        </w:tc>
        <w:tc>
          <w:tcPr>
            <w:tcW w:w="0" w:type="auto"/>
            <w:vAlign w:val="center"/>
            <w:hideMark/>
          </w:tcPr>
          <w:p w14:paraId="332984CC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Project packaging</w:t>
            </w:r>
          </w:p>
        </w:tc>
      </w:tr>
      <w:tr w:rsidR="00A64F57" w:rsidRPr="00295ACE" w14:paraId="59190E5D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A2AAA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99</w:t>
            </w:r>
          </w:p>
        </w:tc>
        <w:tc>
          <w:tcPr>
            <w:tcW w:w="0" w:type="auto"/>
            <w:vAlign w:val="center"/>
            <w:hideMark/>
          </w:tcPr>
          <w:p w14:paraId="24E37AA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Upload Project to GitHub</w:t>
            </w:r>
          </w:p>
        </w:tc>
        <w:tc>
          <w:tcPr>
            <w:tcW w:w="0" w:type="auto"/>
            <w:vAlign w:val="center"/>
            <w:hideMark/>
          </w:tcPr>
          <w:p w14:paraId="45E40ED0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Version control</w:t>
            </w:r>
          </w:p>
        </w:tc>
      </w:tr>
      <w:tr w:rsidR="00A64F57" w:rsidRPr="00295ACE" w14:paraId="3EE7BC95" w14:textId="77777777" w:rsidTr="00A64F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8E698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4C322C5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Final Review: Build Resume/Portfolio Page</w:t>
            </w:r>
          </w:p>
        </w:tc>
        <w:tc>
          <w:tcPr>
            <w:tcW w:w="0" w:type="auto"/>
            <w:vAlign w:val="center"/>
            <w:hideMark/>
          </w:tcPr>
          <w:p w14:paraId="5D19B954" w14:textId="77777777" w:rsidR="00A64F57" w:rsidRPr="00A64F57" w:rsidRDefault="00A64F57" w:rsidP="00A64F57">
            <w:pPr>
              <w:rPr>
                <w:lang w:val="en-AU"/>
              </w:rPr>
            </w:pPr>
            <w:r w:rsidRPr="00A64F57">
              <w:rPr>
                <w:lang w:val="en-AU"/>
              </w:rPr>
              <w:t>Showcase project + confidence booster</w:t>
            </w:r>
          </w:p>
        </w:tc>
      </w:tr>
    </w:tbl>
    <w:p w14:paraId="09917E3B" w14:textId="65CF56B0" w:rsidR="00A64F57" w:rsidRPr="00A64F57" w:rsidRDefault="001F0943" w:rsidP="00A64F57">
      <w:r w:rsidRPr="001F0943">
        <w:rPr>
          <w:noProof/>
        </w:rPr>
        <w:drawing>
          <wp:inline distT="0" distB="0" distL="0" distR="0" wp14:anchorId="5E3D95AC" wp14:editId="7D028547">
            <wp:extent cx="4839375" cy="1571844"/>
            <wp:effectExtent l="0" t="0" r="0" b="9525"/>
            <wp:docPr id="17350458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4581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57" w:rsidRPr="00A64F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944016">
    <w:abstractNumId w:val="8"/>
  </w:num>
  <w:num w:numId="2" w16cid:durableId="1719623450">
    <w:abstractNumId w:val="6"/>
  </w:num>
  <w:num w:numId="3" w16cid:durableId="713847563">
    <w:abstractNumId w:val="5"/>
  </w:num>
  <w:num w:numId="4" w16cid:durableId="169225223">
    <w:abstractNumId w:val="4"/>
  </w:num>
  <w:num w:numId="5" w16cid:durableId="1333994053">
    <w:abstractNumId w:val="7"/>
  </w:num>
  <w:num w:numId="6" w16cid:durableId="480999779">
    <w:abstractNumId w:val="3"/>
  </w:num>
  <w:num w:numId="7" w16cid:durableId="1048190879">
    <w:abstractNumId w:val="2"/>
  </w:num>
  <w:num w:numId="8" w16cid:durableId="738870415">
    <w:abstractNumId w:val="1"/>
  </w:num>
  <w:num w:numId="9" w16cid:durableId="15521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001"/>
    <w:rsid w:val="0015074B"/>
    <w:rsid w:val="001E3A7F"/>
    <w:rsid w:val="001F0943"/>
    <w:rsid w:val="002911FB"/>
    <w:rsid w:val="00295ACE"/>
    <w:rsid w:val="0029639D"/>
    <w:rsid w:val="002C47A2"/>
    <w:rsid w:val="002C6972"/>
    <w:rsid w:val="00311CCD"/>
    <w:rsid w:val="00323668"/>
    <w:rsid w:val="00326F90"/>
    <w:rsid w:val="00343516"/>
    <w:rsid w:val="003C631A"/>
    <w:rsid w:val="003C6AFA"/>
    <w:rsid w:val="00497641"/>
    <w:rsid w:val="004C1A2C"/>
    <w:rsid w:val="005424CD"/>
    <w:rsid w:val="005655EA"/>
    <w:rsid w:val="005A1B74"/>
    <w:rsid w:val="0063532F"/>
    <w:rsid w:val="00684857"/>
    <w:rsid w:val="006A5E56"/>
    <w:rsid w:val="00746367"/>
    <w:rsid w:val="007D628D"/>
    <w:rsid w:val="008226E7"/>
    <w:rsid w:val="00827E51"/>
    <w:rsid w:val="008B0A63"/>
    <w:rsid w:val="008B6BE7"/>
    <w:rsid w:val="008D4686"/>
    <w:rsid w:val="008E3545"/>
    <w:rsid w:val="00972BF1"/>
    <w:rsid w:val="009F1A29"/>
    <w:rsid w:val="00A5087F"/>
    <w:rsid w:val="00A64F57"/>
    <w:rsid w:val="00A70319"/>
    <w:rsid w:val="00AA1D8D"/>
    <w:rsid w:val="00AB77DD"/>
    <w:rsid w:val="00B47730"/>
    <w:rsid w:val="00B72EB6"/>
    <w:rsid w:val="00BC3D8F"/>
    <w:rsid w:val="00BE3E4F"/>
    <w:rsid w:val="00BF27FB"/>
    <w:rsid w:val="00C00926"/>
    <w:rsid w:val="00CA66CC"/>
    <w:rsid w:val="00CB0664"/>
    <w:rsid w:val="00CD7E25"/>
    <w:rsid w:val="00D63CD8"/>
    <w:rsid w:val="00D80B53"/>
    <w:rsid w:val="00DB68C6"/>
    <w:rsid w:val="00DE0013"/>
    <w:rsid w:val="00E7481E"/>
    <w:rsid w:val="00F24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12250"/>
  <w14:defaultImageDpi w14:val="300"/>
  <w15:docId w15:val="{D7559ECF-7EDA-462A-A61F-B537A190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9946</TotalTime>
  <Pages>6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Hemant Dubey</cp:lastModifiedBy>
  <cp:revision>17</cp:revision>
  <dcterms:created xsi:type="dcterms:W3CDTF">2013-12-23T23:15:00Z</dcterms:created>
  <dcterms:modified xsi:type="dcterms:W3CDTF">2025-06-17T01:28:00Z</dcterms:modified>
  <cp:category/>
</cp:coreProperties>
</file>